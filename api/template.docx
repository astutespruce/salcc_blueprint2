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61E49" w14:textId="77777777" w:rsidR="00673AED" w:rsidRDefault="00673AED" w:rsidP="00673AED">
      <w:pPr>
        <w:pStyle w:val="Title"/>
        <w:pBdr>
          <w:top w:val="none" w:sz="0" w:space="9" w:color="auto"/>
        </w:pBdr>
        <w:shd w:val="clear" w:color="auto" w:fill="FFFFFF"/>
        <w:spacing w:line="312" w:lineRule="auto"/>
        <w:jc w:val="center"/>
        <w:rPr>
          <w:rFonts w:ascii="Calibri" w:eastAsia="Calibri" w:hAnsi="Calibri" w:cs="Calibri"/>
          <w:color w:val="333333"/>
          <w:sz w:val="36"/>
          <w:szCs w:val="36"/>
        </w:rPr>
      </w:pPr>
      <w:bookmarkStart w:id="0" w:name="_tg8jf999fg5a" w:colFirst="0" w:colLast="0"/>
      <w:bookmarkEnd w:id="0"/>
      <w:r>
        <w:rPr>
          <w:rFonts w:ascii="Calibri" w:eastAsia="Calibri" w:hAnsi="Calibri" w:cs="Calibri"/>
          <w:color w:val="333333"/>
          <w:sz w:val="36"/>
          <w:szCs w:val="36"/>
        </w:rPr>
        <w:t>Blueprint Summary for {{value:summary_unit_name}}</w:t>
      </w:r>
    </w:p>
    <w:p w14:paraId="4EA49010"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1A37A2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The Conservation Blueprint is a living spatial plan to conserve natural and cultural resources for future generations. Blueprint 2.2 identifies priority areas for shared conservation action based on ecosystem indicator condition and connectivity. More than 500 people from over 150 different organizations have actively participated in its development so far.</w:t>
      </w:r>
    </w:p>
    <w:p w14:paraId="636EAA3B"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For more information, </w:t>
      </w:r>
      <w:hyperlink r:id="rId6">
        <w:r>
          <w:rPr>
            <w:rFonts w:ascii="Calibri" w:eastAsia="Calibri" w:hAnsi="Calibri" w:cs="Calibri"/>
            <w:color w:val="3182BD"/>
            <w:sz w:val="24"/>
            <w:szCs w:val="24"/>
            <w:u w:val="single"/>
          </w:rPr>
          <w:t>visit the Blueprint webpage</w:t>
        </w:r>
      </w:hyperlink>
      <w:r>
        <w:rPr>
          <w:rFonts w:ascii="Calibri" w:eastAsia="Calibri" w:hAnsi="Calibri" w:cs="Calibri"/>
          <w:color w:val="333333"/>
          <w:sz w:val="24"/>
          <w:szCs w:val="24"/>
        </w:rPr>
        <w:t xml:space="preserve">. On that page, you can </w:t>
      </w:r>
      <w:hyperlink r:id="rId7">
        <w:r>
          <w:rPr>
            <w:rFonts w:ascii="Calibri" w:eastAsia="Calibri" w:hAnsi="Calibri" w:cs="Calibri"/>
            <w:color w:val="3182BD"/>
            <w:sz w:val="24"/>
            <w:szCs w:val="24"/>
            <w:u w:val="single"/>
          </w:rPr>
          <w:t>see who’s using the Blueprint</w:t>
        </w:r>
      </w:hyperlink>
      <w:r>
        <w:rPr>
          <w:rFonts w:ascii="Calibri" w:eastAsia="Calibri" w:hAnsi="Calibri" w:cs="Calibri"/>
          <w:color w:val="333333"/>
          <w:sz w:val="24"/>
          <w:szCs w:val="24"/>
        </w:rPr>
        <w:t xml:space="preserve"> to inform conservation action and investment.</w:t>
      </w:r>
    </w:p>
    <w:p w14:paraId="27858602" w14:textId="77777777" w:rsidR="00673AED" w:rsidRDefault="00673AED" w:rsidP="00673AED">
      <w:pPr>
        <w:pStyle w:val="Normal1"/>
        <w:numPr>
          <w:ilvl w:val="0"/>
          <w:numId w:val="11"/>
        </w:numPr>
        <w:pBdr>
          <w:top w:val="none" w:sz="0" w:space="4" w:color="auto"/>
          <w:bottom w:val="none" w:sz="0" w:space="4" w:color="auto"/>
          <w:right w:val="none" w:sz="0" w:space="4" w:color="auto"/>
          <w:between w:val="none" w:sz="0" w:space="4" w:color="auto"/>
        </w:pBdr>
        <w:shd w:val="clear" w:color="auto" w:fill="FFFFFF"/>
        <w:spacing w:line="312" w:lineRule="auto"/>
        <w:contextualSpacing/>
        <w:rPr>
          <w:rFonts w:ascii="Calibri" w:eastAsia="Calibri" w:hAnsi="Calibri" w:cs="Calibri"/>
        </w:rPr>
      </w:pPr>
      <w:r>
        <w:rPr>
          <w:rFonts w:ascii="Calibri" w:eastAsia="Calibri" w:hAnsi="Calibri" w:cs="Calibri"/>
          <w:color w:val="333333"/>
          <w:sz w:val="24"/>
          <w:szCs w:val="24"/>
        </w:rPr>
        <w:t xml:space="preserve">If you want to overlay additional datasets, view indicator layers, and download Blueprint data, </w:t>
      </w:r>
      <w:hyperlink r:id="rId8">
        <w:r>
          <w:rPr>
            <w:rFonts w:ascii="Calibri" w:eastAsia="Calibri" w:hAnsi="Calibri" w:cs="Calibri"/>
            <w:color w:val="3182BD"/>
            <w:sz w:val="24"/>
            <w:szCs w:val="24"/>
            <w:u w:val="single"/>
          </w:rPr>
          <w:t>visit the Conservation Planning Atlas (CPA)</w:t>
        </w:r>
      </w:hyperlink>
      <w:r>
        <w:rPr>
          <w:rFonts w:ascii="Calibri" w:eastAsia="Calibri" w:hAnsi="Calibri" w:cs="Calibri"/>
          <w:color w:val="333333"/>
          <w:sz w:val="24"/>
          <w:szCs w:val="24"/>
        </w:rPr>
        <w:t>.</w:t>
      </w:r>
    </w:p>
    <w:p w14:paraId="4872B5C5"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3B4257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Blueprint 2.2 is completely data-driven, based on ecosystem indicator models and a connectivity analysis. It prioritizes the lands and waters of the South Atlantic according to the current condition of the indicators. Better indicator condition suggests higher ecosystem integrity and higher importance for natural and cultural resources across all ecosystems collectively.</w:t>
      </w:r>
    </w:p>
    <w:p w14:paraId="610F7EA8"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 w:name="_twazfl5dsuou" w:colFirst="0" w:colLast="0"/>
      <w:bookmarkEnd w:id="1"/>
      <w:r>
        <w:rPr>
          <w:rFonts w:ascii="Calibri" w:eastAsia="Calibri" w:hAnsi="Calibri" w:cs="Calibri"/>
          <w:color w:val="333333"/>
        </w:rPr>
        <w:t>Priority</w:t>
      </w:r>
    </w:p>
    <w:p w14:paraId="2A7AE73F" w14:textId="77777777" w:rsidR="00673AED" w:rsidRDefault="00673AED" w:rsidP="00673AED">
      <w:pPr>
        <w:pStyle w:val="Normal1"/>
      </w:pPr>
      <w:r w:rsidRPr="00363ECD">
        <w:rPr>
          <w:noProof/>
          <w:highlight w:val="yellow"/>
          <w:lang w:val="en-US"/>
        </w:rPr>
        <w:t>TODO: MAP</w:t>
      </w:r>
    </w:p>
    <w:p w14:paraId="48062B29" w14:textId="77777777" w:rsidR="00673AED" w:rsidRDefault="00673AED" w:rsidP="00673AED">
      <w:pPr>
        <w:pStyle w:val="Normal1"/>
        <w:pBdr>
          <w:top w:val="none" w:sz="0" w:space="9" w:color="auto"/>
        </w:pBdr>
        <w:shd w:val="clear" w:color="auto" w:fill="FFFFFF"/>
        <w:spacing w:line="312" w:lineRule="auto"/>
      </w:pPr>
      <w:r>
        <w:rPr>
          <w:rFonts w:ascii="Calibri" w:eastAsia="Calibri" w:hAnsi="Calibri" w:cs="Calibri"/>
          <w:color w:val="333333"/>
        </w:rPr>
        <w:t>Map of blueprint priorities in {{value:summary_unit_name}}</w:t>
      </w:r>
    </w:p>
    <w:p w14:paraId="2FB2A47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2" w:name="_umkkwt4fqxa" w:colFirst="0" w:colLast="0"/>
      <w:bookmarkEnd w:id="2"/>
      <w:r>
        <w:rPr>
          <w:rFonts w:ascii="Calibri" w:eastAsia="Calibri" w:hAnsi="Calibri" w:cs="Calibri"/>
          <w:color w:val="333333"/>
          <w:sz w:val="24"/>
          <w:szCs w:val="24"/>
        </w:rPr>
        <w:t>Priority categories</w:t>
      </w:r>
    </w:p>
    <w:p w14:paraId="735CBB54"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Highest priority for shared action: the most important areas for natural and cultural resources based on indicator condition. This class covers 10% of the South Atlantic geography.</w:t>
      </w:r>
    </w:p>
    <w:p w14:paraId="478B6BA5"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High priority for shared action: important areas for natural and cultural resources based on indicator condition. This class covers an additional 15% of the South Atlantic geography; together, the highest and high priority categories cover 25%.</w:t>
      </w:r>
    </w:p>
    <w:p w14:paraId="4AAD6298"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lastRenderedPageBreak/>
        <w:t>Medium priority for shared action: above-average areas for natural and cultural resources based on indicator condition, capturing potential restoration opportunities. This class covers 20% of the South Atlantic geography; together, the highest, high, and medium priority categories cover 45%.</w:t>
      </w:r>
    </w:p>
    <w:p w14:paraId="78AC5042"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Corridors: connections between large patches of highest priority areas and secured lands, optimized for efficiency and indicator condition in a least cost path analysis. This category covers an additional 5% of the South Atlantic geography; in total, the Blueprint covers 50%.</w:t>
      </w:r>
    </w:p>
    <w:p w14:paraId="058FFB87" w14:textId="77777777" w:rsidR="00673AED" w:rsidRDefault="00673AED" w:rsidP="00673AED">
      <w:pPr>
        <w:pStyle w:val="Normal1"/>
        <w:numPr>
          <w:ilvl w:val="0"/>
          <w:numId w:val="10"/>
        </w:numPr>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Inland waterbodies: lakes, reservoirs, and ponds not included in the Blueprint 2.2 priorities.</w:t>
      </w:r>
    </w:p>
    <w:p w14:paraId="7FB10DC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1D6320">
        <w:rPr>
          <w:rFonts w:ascii="Calibri" w:eastAsia="Calibri" w:hAnsi="Calibri" w:cs="Calibri"/>
          <w:noProof/>
          <w:color w:val="333333"/>
          <w:sz w:val="24"/>
          <w:szCs w:val="24"/>
          <w:highlight w:val="yellow"/>
          <w:lang w:val="en-US"/>
        </w:rPr>
        <w:t>TODO: BLUEPRINT CHART</w:t>
      </w:r>
    </w:p>
    <w:p w14:paraId="466AA42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4280E4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0FB7EC9F"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blueprint category  within the South Atlantic LCC portion of the {{value:summary_unit_name}} geography.</w:t>
      </w:r>
    </w:p>
    <w:p w14:paraId="1DFD3FC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178512C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{{table:priorities}}</w:t>
      </w:r>
    </w:p>
    <w:p w14:paraId="672E59CC"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837CA76"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3" w:name="_qisommxqtwh2" w:colFirst="0" w:colLast="0"/>
      <w:bookmarkEnd w:id="3"/>
      <w:r>
        <w:rPr>
          <w:rFonts w:ascii="Calibri" w:eastAsia="Calibri" w:hAnsi="Calibri" w:cs="Calibri"/>
          <w:color w:val="333333"/>
        </w:rPr>
        <w:t>Indicators</w:t>
      </w:r>
    </w:p>
    <w:p w14:paraId="0F5F0B87"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4" w:name="_njltyqubju01" w:colFirst="0" w:colLast="0"/>
      <w:bookmarkEnd w:id="4"/>
      <w:r>
        <w:rPr>
          <w:rFonts w:ascii="Calibri" w:eastAsia="Calibri" w:hAnsi="Calibri" w:cs="Calibri"/>
          <w:color w:val="333333"/>
          <w:sz w:val="24"/>
          <w:szCs w:val="24"/>
        </w:rPr>
        <w:t>Ecosystem-specific indicators</w:t>
      </w:r>
    </w:p>
    <w:p w14:paraId="4C49FADB" w14:textId="77777777" w:rsidR="00673AED" w:rsidRDefault="00673AED" w:rsidP="00673AED">
      <w:pPr>
        <w:pStyle w:val="Normal1"/>
      </w:pPr>
      <w:r w:rsidRPr="005710BD">
        <w:rPr>
          <w:noProof/>
          <w:highlight w:val="yellow"/>
          <w:lang w:val="en-US"/>
        </w:rPr>
        <w:t>TODO: Ecosystems Chart??</w:t>
      </w:r>
    </w:p>
    <w:p w14:paraId="4D2981F8"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4C6BDBD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Extent of each ecosystem within the South Atlantic LCC portion of the {{value:summary_unit_name}} geography.</w:t>
      </w:r>
    </w:p>
    <w:p w14:paraId="60DD8B4A"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r>
        <w:rPr>
          <w:rFonts w:ascii="Calibri" w:eastAsia="Calibri" w:hAnsi="Calibri" w:cs="Calibri"/>
          <w:color w:val="333333"/>
        </w:rPr>
        <w:t>{{table:ecosystems}}</w:t>
      </w:r>
    </w:p>
    <w:p w14:paraId="2E357AF6"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4BB0A7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268DE5B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rPr>
        <w:t>{{INDICATORS}}</w:t>
      </w:r>
    </w:p>
    <w:p w14:paraId="2CB2F0A1" w14:textId="77777777" w:rsidR="00673AED" w:rsidRPr="005710B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highlight w:val="yellow"/>
        </w:rPr>
      </w:pPr>
      <w:bookmarkStart w:id="5" w:name="_7hn4qmarsl55" w:colFirst="0" w:colLast="0"/>
      <w:bookmarkEnd w:id="5"/>
      <w:r w:rsidRPr="005710BD">
        <w:rPr>
          <w:rFonts w:ascii="Calibri" w:eastAsia="Calibri" w:hAnsi="Calibri" w:cs="Calibri"/>
          <w:color w:val="333333"/>
          <w:highlight w:val="yellow"/>
        </w:rPr>
        <w:lastRenderedPageBreak/>
        <w:t>TODO: Threats</w:t>
      </w:r>
    </w:p>
    <w:p w14:paraId="67C62515"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6" w:name="_vfv3vhs1u8zh" w:colFirst="0" w:colLast="0"/>
      <w:bookmarkEnd w:id="6"/>
      <w:r w:rsidRPr="005710BD">
        <w:rPr>
          <w:rFonts w:ascii="Calibri" w:eastAsia="Calibri" w:hAnsi="Calibri" w:cs="Calibri"/>
          <w:color w:val="333333"/>
          <w:sz w:val="24"/>
          <w:szCs w:val="24"/>
          <w:highlight w:val="yellow"/>
        </w:rPr>
        <w:t>Sea level rise</w:t>
      </w:r>
    </w:p>
    <w:p w14:paraId="3789733E"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r w:rsidRPr="005710BD">
        <w:rPr>
          <w:rFonts w:ascii="Calibri" w:eastAsia="Calibri" w:hAnsi="Calibri" w:cs="Calibri"/>
          <w:color w:val="333333"/>
          <w:sz w:val="24"/>
          <w:szCs w:val="24"/>
          <w:highlight w:val="yellow"/>
        </w:rPr>
        <w:t>Whatever charting option we come up with, appropriately captioned</w:t>
      </w:r>
    </w:p>
    <w:p w14:paraId="2F16D87B" w14:textId="77777777" w:rsidR="00673AED" w:rsidRPr="005710B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highlight w:val="yellow"/>
        </w:rPr>
      </w:pPr>
    </w:p>
    <w:p w14:paraId="1A7BC10D" w14:textId="77777777" w:rsidR="00673AED" w:rsidRPr="005710B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highlight w:val="yellow"/>
        </w:rPr>
      </w:pPr>
      <w:bookmarkStart w:id="7" w:name="_vv7otamh85pf" w:colFirst="0" w:colLast="0"/>
      <w:bookmarkEnd w:id="7"/>
      <w:r w:rsidRPr="005710BD">
        <w:rPr>
          <w:rFonts w:ascii="Calibri" w:eastAsia="Calibri" w:hAnsi="Calibri" w:cs="Calibri"/>
          <w:color w:val="333333"/>
          <w:sz w:val="24"/>
          <w:szCs w:val="24"/>
          <w:highlight w:val="yellow"/>
        </w:rPr>
        <w:t>Urban growth</w:t>
      </w:r>
    </w:p>
    <w:p w14:paraId="18A9C573"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sidRPr="005710BD">
        <w:rPr>
          <w:rFonts w:ascii="Calibri" w:eastAsia="Calibri" w:hAnsi="Calibri" w:cs="Calibri"/>
          <w:color w:val="333333"/>
          <w:sz w:val="24"/>
          <w:szCs w:val="24"/>
          <w:highlight w:val="yellow"/>
        </w:rPr>
        <w:t>Whatever charting option we come up with, appropriately captioned</w:t>
      </w:r>
    </w:p>
    <w:p w14:paraId="44088952"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8" w:name="_ca20d8dihywo" w:colFirst="0" w:colLast="0"/>
      <w:bookmarkEnd w:id="8"/>
      <w:r>
        <w:rPr>
          <w:rFonts w:ascii="Calibri" w:eastAsia="Calibri" w:hAnsi="Calibri" w:cs="Calibri"/>
          <w:color w:val="333333"/>
        </w:rPr>
        <w:t>Partners</w:t>
      </w:r>
    </w:p>
    <w:p w14:paraId="1688DFA4"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bookmarkStart w:id="9" w:name="_a1ytnl6sgu9x" w:colFirst="0" w:colLast="0"/>
      <w:bookmarkEnd w:id="9"/>
      <w:r>
        <w:rPr>
          <w:rFonts w:ascii="Calibri" w:eastAsia="Calibri" w:hAnsi="Calibri" w:cs="Calibri"/>
          <w:color w:val="333333"/>
          <w:sz w:val="24"/>
          <w:szCs w:val="24"/>
        </w:rPr>
        <w:t>{{PARTNERS}}</w:t>
      </w:r>
    </w:p>
    <w:p w14:paraId="1BF849AF" w14:textId="77777777" w:rsidR="00673AED" w:rsidRDefault="00673AED" w:rsidP="00673AED">
      <w:pPr>
        <w:pStyle w:val="Heading1"/>
        <w:pBdr>
          <w:top w:val="none" w:sz="0" w:space="9" w:color="auto"/>
        </w:pBdr>
        <w:shd w:val="clear" w:color="auto" w:fill="FFFFFF"/>
        <w:spacing w:line="312" w:lineRule="auto"/>
        <w:rPr>
          <w:rFonts w:ascii="Calibri" w:eastAsia="Calibri" w:hAnsi="Calibri" w:cs="Calibri"/>
          <w:b w:val="0"/>
          <w:color w:val="333333"/>
        </w:rPr>
      </w:pPr>
      <w:bookmarkStart w:id="10" w:name="_51kemobqovsy" w:colFirst="0" w:colLast="0"/>
      <w:bookmarkEnd w:id="10"/>
      <w:r>
        <w:rPr>
          <w:rFonts w:ascii="Calibri" w:eastAsia="Calibri" w:hAnsi="Calibri" w:cs="Calibri"/>
          <w:color w:val="333333"/>
        </w:rPr>
        <w:t>Ownership</w:t>
      </w:r>
    </w:p>
    <w:p w14:paraId="1F2F6D68"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1" w:name="_6o8u7emblwbs" w:colFirst="0" w:colLast="0"/>
      <w:bookmarkEnd w:id="11"/>
      <w:r>
        <w:rPr>
          <w:rFonts w:ascii="Calibri" w:eastAsia="Calibri" w:hAnsi="Calibri" w:cs="Calibri"/>
          <w:color w:val="333333"/>
          <w:sz w:val="24"/>
          <w:szCs w:val="24"/>
        </w:rPr>
        <w:t>Conserved lands ownership</w:t>
      </w:r>
    </w:p>
    <w:p w14:paraId="7984F6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TODO: ownership chart</w:t>
      </w:r>
    </w:p>
    <w:p w14:paraId="7CEE0CDB"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rPr>
      </w:pPr>
    </w:p>
    <w:p w14:paraId="5370315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color w:val="333333"/>
        </w:rPr>
      </w:pPr>
      <w:r w:rsidRPr="00502DF1">
        <w:rPr>
          <w:rFonts w:asciiTheme="majorHAnsi" w:eastAsia="Calibri" w:hAnsiTheme="majorHAnsi" w:cs="Calibri"/>
          <w:color w:val="333333"/>
        </w:rPr>
        <w:t xml:space="preserve">Extent of ownership class within the South Atlantic LCC portion of the {{value:summary_unit_name}} geography.  Values derived from </w:t>
      </w:r>
      <w:hyperlink r:id="rId9">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12225D62"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{{table:ownership}}</w:t>
      </w:r>
    </w:p>
    <w:p w14:paraId="4B652C9A" w14:textId="77777777" w:rsidR="00673AED" w:rsidRDefault="00673AED" w:rsidP="00673AED">
      <w:pPr>
        <w:pStyle w:val="Heading2"/>
        <w:pBdr>
          <w:top w:val="none" w:sz="0" w:space="9" w:color="auto"/>
        </w:pBdr>
        <w:shd w:val="clear" w:color="auto" w:fill="FFFFFF"/>
        <w:spacing w:line="312" w:lineRule="auto"/>
        <w:rPr>
          <w:rFonts w:ascii="Calibri" w:eastAsia="Calibri" w:hAnsi="Calibri" w:cs="Calibri"/>
          <w:b w:val="0"/>
          <w:color w:val="333333"/>
          <w:sz w:val="24"/>
          <w:szCs w:val="24"/>
        </w:rPr>
      </w:pPr>
      <w:bookmarkStart w:id="12" w:name="_il78auds0hi7" w:colFirst="0" w:colLast="0"/>
      <w:bookmarkEnd w:id="12"/>
      <w:r>
        <w:rPr>
          <w:rFonts w:ascii="Calibri" w:eastAsia="Calibri" w:hAnsi="Calibri" w:cs="Calibri"/>
          <w:color w:val="333333"/>
          <w:sz w:val="24"/>
          <w:szCs w:val="24"/>
        </w:rPr>
        <w:t>Land protection status</w:t>
      </w:r>
    </w:p>
    <w:p w14:paraId="036CEC09" w14:textId="77777777" w:rsidR="00673AED" w:rsidRDefault="00673AED" w:rsidP="00673AED">
      <w:pPr>
        <w:pStyle w:val="Normal1"/>
      </w:pPr>
      <w:r w:rsidRPr="00502DF1">
        <w:rPr>
          <w:noProof/>
          <w:highlight w:val="yellow"/>
          <w:lang w:val="en-US"/>
        </w:rPr>
        <w:t>TODO: protection chart</w:t>
      </w:r>
    </w:p>
    <w:p w14:paraId="04A7D1D1"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3528E969"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p>
    <w:p w14:paraId="7D8F3A9B" w14:textId="77777777" w:rsidR="00673AED" w:rsidRPr="00502DF1" w:rsidRDefault="00673AED" w:rsidP="00673AED">
      <w:pPr>
        <w:pStyle w:val="Normal1"/>
        <w:pBdr>
          <w:top w:val="none" w:sz="0" w:space="9" w:color="auto"/>
        </w:pBdr>
        <w:shd w:val="clear" w:color="auto" w:fill="FFFFFF"/>
        <w:spacing w:line="312" w:lineRule="auto"/>
        <w:rPr>
          <w:rFonts w:asciiTheme="majorHAnsi" w:eastAsia="Calibri" w:hAnsiTheme="majorHAnsi" w:cs="Calibri"/>
          <w:b/>
          <w:color w:val="333333"/>
        </w:rPr>
      </w:pPr>
      <w:r w:rsidRPr="00502DF1">
        <w:rPr>
          <w:rFonts w:asciiTheme="majorHAnsi" w:eastAsia="Calibri" w:hAnsiTheme="majorHAnsi" w:cs="Calibri"/>
          <w:color w:val="333333"/>
        </w:rPr>
        <w:t xml:space="preserve">Extent of land protection status within the South Atlantic LCC portion of the {{value:summary_unit_name}} geography.  Values derived from </w:t>
      </w:r>
      <w:hyperlink r:id="rId10">
        <w:r w:rsidRPr="00502DF1">
          <w:rPr>
            <w:rFonts w:asciiTheme="majorHAnsi" w:eastAsia="Verdana" w:hAnsiTheme="majorHAnsi" w:cs="Verdana"/>
            <w:color w:val="3182BD"/>
            <w:highlight w:val="white"/>
            <w:u w:val="single"/>
          </w:rPr>
          <w:t>Secured Lands From TNC Eastern Division - 2015 Edition</w:t>
        </w:r>
      </w:hyperlink>
      <w:r w:rsidRPr="00502DF1">
        <w:rPr>
          <w:rFonts w:asciiTheme="majorHAnsi" w:eastAsia="Verdana" w:hAnsiTheme="majorHAnsi" w:cs="Verdana"/>
          <w:color w:val="333333"/>
          <w:highlight w:val="white"/>
        </w:rPr>
        <w:t xml:space="preserve"> </w:t>
      </w:r>
    </w:p>
    <w:p w14:paraId="7AC847DD" w14:textId="77777777" w:rsidR="00673AED" w:rsidRDefault="00673AED" w:rsidP="00673AED">
      <w:pPr>
        <w:pStyle w:val="Normal1"/>
        <w:pBdr>
          <w:top w:val="none" w:sz="0" w:space="9" w:color="auto"/>
        </w:pBdr>
        <w:shd w:val="clear" w:color="auto" w:fill="FFFFFF"/>
        <w:spacing w:line="312" w:lineRule="auto"/>
        <w:rPr>
          <w:rFonts w:ascii="Calibri" w:eastAsia="Calibri" w:hAnsi="Calibri" w:cs="Calibri"/>
          <w:color w:val="333333"/>
          <w:sz w:val="24"/>
          <w:szCs w:val="24"/>
        </w:rPr>
      </w:pPr>
      <w:r>
        <w:rPr>
          <w:rFonts w:ascii="Calibri" w:eastAsia="Calibri" w:hAnsi="Calibri" w:cs="Calibri"/>
          <w:color w:val="333333"/>
          <w:sz w:val="24"/>
          <w:szCs w:val="24"/>
        </w:rPr>
        <w:t>{{table:protection}}</w:t>
      </w:r>
    </w:p>
    <w:p w14:paraId="7079D75A" w14:textId="77777777" w:rsidR="00673AED" w:rsidRDefault="00673AED" w:rsidP="00673AED">
      <w:pPr>
        <w:pStyle w:val="Normal1"/>
      </w:pPr>
    </w:p>
    <w:p w14:paraId="0D479175" w14:textId="77777777" w:rsidR="00673AED" w:rsidRDefault="00673AED" w:rsidP="00673AED"/>
    <w:p w14:paraId="2FA5C3FD" w14:textId="77777777" w:rsidR="00730EE8" w:rsidRDefault="00730EE8">
      <w:bookmarkStart w:id="13" w:name="_GoBack"/>
      <w:bookmarkEnd w:id="13"/>
    </w:p>
    <w:sectPr w:rsidR="00730EE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E536C01"/>
    <w:multiLevelType w:val="multilevel"/>
    <w:tmpl w:val="4D3C4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3C77DD"/>
    <w:multiLevelType w:val="multilevel"/>
    <w:tmpl w:val="7B04DF04"/>
    <w:lvl w:ilvl="0">
      <w:start w:val="1"/>
      <w:numFmt w:val="bullet"/>
      <w:lvlText w:val="●"/>
      <w:lvlJc w:val="left"/>
      <w:pPr>
        <w:ind w:left="720" w:hanging="360"/>
      </w:pPr>
      <w:rPr>
        <w:rFonts w:ascii="Verdana" w:eastAsia="Verdana" w:hAnsi="Verdana" w:cs="Verdana"/>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AED"/>
    <w:rsid w:val="00730EE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814B3B"/>
  <w14:defaultImageDpi w14:val="300"/>
  <w15:docId w15:val="{FE81D51B-C0F5-F643-BCA5-749BC9BC8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1">
    <w:name w:val="Normal1"/>
    <w:rsid w:val="00673AED"/>
    <w:pPr>
      <w:spacing w:after="0"/>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cc.databasin.org/" TargetMode="External"/><Relationship Id="rId3" Type="http://schemas.openxmlformats.org/officeDocument/2006/relationships/styles" Target="styles.xml"/><Relationship Id="rId7" Type="http://schemas.openxmlformats.org/officeDocument/2006/relationships/hyperlink" Target="http://southatlanticlcc.org/blueprint-user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outhatlanticlcc.org/blueprin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nservationgateway.org/ConservationByGeography/NorthAmerica/UnitedStates/edc/reportsdata/terrestrial/secured/Pages/default.aspx" TargetMode="External"/><Relationship Id="rId4" Type="http://schemas.openxmlformats.org/officeDocument/2006/relationships/settings" Target="settings.xml"/><Relationship Id="rId9" Type="http://schemas.openxmlformats.org/officeDocument/2006/relationships/hyperlink" Target="https://www.conservationgateway.org/ConservationByGeography/NorthAmerica/UnitedStates/edc/reportsdata/terrestrial/secured/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636184-D044-C542-AB1C-0AE91D87A9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esti.shay@consbio.org</cp:lastModifiedBy>
  <cp:revision>2</cp:revision>
  <dcterms:created xsi:type="dcterms:W3CDTF">2013-12-23T23:15:00Z</dcterms:created>
  <dcterms:modified xsi:type="dcterms:W3CDTF">2018-06-27T23:41:00Z</dcterms:modified>
  <cp:category/>
</cp:coreProperties>
</file>